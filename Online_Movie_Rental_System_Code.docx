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884F9" w14:textId="77777777" w:rsidR="003D4968" w:rsidRDefault="00F97CAB" w:rsidP="00F97CAB">
      <w:r>
        <w:t xml:space="preserve">               </w:t>
      </w:r>
      <w:r w:rsidRPr="00F97CAB">
        <w:drawing>
          <wp:inline distT="0" distB="0" distL="0" distR="0" wp14:anchorId="2CF065F6" wp14:editId="1D8461E8">
            <wp:extent cx="4296375" cy="5239481"/>
            <wp:effectExtent l="0" t="0" r="9525" b="0"/>
            <wp:docPr id="207941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15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469B" w14:textId="77777777" w:rsidR="00F97CAB" w:rsidRDefault="00F97CAB" w:rsidP="00F97CAB"/>
    <w:p w14:paraId="58FB95C7" w14:textId="77777777" w:rsidR="00F97CAB" w:rsidRPr="000805EF" w:rsidRDefault="00F97CAB" w:rsidP="00F97CAB">
      <w:pPr>
        <w:rPr>
          <w:rFonts w:ascii="Arial Rounded MT Bold" w:hAnsi="Arial Rounded MT Bold"/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      </w:t>
      </w:r>
      <w:r w:rsidRPr="00F97CAB">
        <w:rPr>
          <w:sz w:val="32"/>
          <w:szCs w:val="32"/>
        </w:rPr>
        <w:t xml:space="preserve"> </w:t>
      </w:r>
      <w:r w:rsidRPr="000805EF">
        <w:rPr>
          <w:rFonts w:ascii="Arial Rounded MT Bold" w:hAnsi="Arial Rounded MT Bold"/>
          <w:b/>
          <w:bCs/>
          <w:color w:val="404040" w:themeColor="text1" w:themeTint="BF"/>
          <w:sz w:val="36"/>
          <w:szCs w:val="36"/>
          <w:u w:val="single"/>
        </w:rPr>
        <w:t>Final project</w:t>
      </w:r>
    </w:p>
    <w:p w14:paraId="46ADDB98" w14:textId="77777777" w:rsidR="00F97CAB" w:rsidRDefault="00F97CAB" w:rsidP="00F97CAB"/>
    <w:p w14:paraId="16CE2A11" w14:textId="77777777" w:rsidR="000805EF" w:rsidRDefault="000805EF" w:rsidP="00F97CAB"/>
    <w:p w14:paraId="7E308B77" w14:textId="77777777" w:rsidR="003D4968" w:rsidRDefault="000805EF" w:rsidP="00946BF9">
      <w:r w:rsidRPr="000805EF">
        <w:drawing>
          <wp:inline distT="0" distB="0" distL="0" distR="0" wp14:anchorId="7AACB9D0" wp14:editId="4F614F6B">
            <wp:extent cx="5486400" cy="1077595"/>
            <wp:effectExtent l="0" t="0" r="0" b="8255"/>
            <wp:docPr id="24525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251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4466" w14:textId="77777777" w:rsidR="00B81190" w:rsidRDefault="00000000">
      <w:pPr>
        <w:pStyle w:val="Title"/>
      </w:pPr>
      <w:r>
        <w:lastRenderedPageBreak/>
        <w:t>Online Movie Rental System Code</w:t>
      </w:r>
    </w:p>
    <w:p w14:paraId="2643D3C0" w14:textId="77777777" w:rsidR="004625D2" w:rsidRDefault="004625D2" w:rsidP="004625D2"/>
    <w:p w14:paraId="131F264C" w14:textId="77777777" w:rsidR="004625D2" w:rsidRPr="003D4968" w:rsidRDefault="004625D2">
      <w:pPr>
        <w:rPr>
          <w:b/>
          <w:bCs/>
          <w:color w:val="FF0000"/>
          <w:sz w:val="32"/>
          <w:szCs w:val="32"/>
        </w:rPr>
      </w:pPr>
      <w:r w:rsidRPr="004625D2">
        <w:rPr>
          <w:b/>
          <w:bCs/>
          <w:sz w:val="32"/>
          <w:szCs w:val="32"/>
        </w:rPr>
        <w:t>PROGRAM</w:t>
      </w:r>
      <w:r w:rsidR="003D4968">
        <w:rPr>
          <w:b/>
          <w:bCs/>
          <w:sz w:val="32"/>
          <w:szCs w:val="32"/>
        </w:rPr>
        <w:t>:</w:t>
      </w:r>
      <w:r w:rsidR="003D4968" w:rsidRPr="003D4968">
        <w:rPr>
          <w:b/>
          <w:bCs/>
          <w:color w:val="FF0000"/>
          <w:sz w:val="32"/>
          <w:szCs w:val="32"/>
        </w:rPr>
        <w:t xml:space="preserve"> </w:t>
      </w:r>
      <w:r w:rsidR="003D4968" w:rsidRPr="003D4968">
        <w:rPr>
          <w:color w:val="FF0000"/>
          <w:sz w:val="28"/>
          <w:szCs w:val="28"/>
        </w:rPr>
        <w:t xml:space="preserve">Write a program to make </w:t>
      </w:r>
      <w:proofErr w:type="gramStart"/>
      <w:r w:rsidR="003D4968" w:rsidRPr="003D4968">
        <w:rPr>
          <w:color w:val="FF0000"/>
          <w:sz w:val="28"/>
          <w:szCs w:val="28"/>
        </w:rPr>
        <w:t>a</w:t>
      </w:r>
      <w:proofErr w:type="gramEnd"/>
      <w:r w:rsidR="003D4968" w:rsidRPr="003D4968">
        <w:rPr>
          <w:color w:val="FF0000"/>
          <w:sz w:val="28"/>
          <w:szCs w:val="28"/>
        </w:rPr>
        <w:t xml:space="preserve"> online rental system.</w:t>
      </w:r>
    </w:p>
    <w:p w14:paraId="2D0CF845" w14:textId="77777777" w:rsidR="004625D2" w:rsidRPr="003D4968" w:rsidRDefault="003D4968">
      <w:pPr>
        <w:rPr>
          <w:b/>
          <w:bCs/>
          <w:color w:val="0070C0"/>
        </w:rPr>
      </w:pPr>
      <w:r w:rsidRPr="003D4968">
        <w:rPr>
          <w:b/>
          <w:bCs/>
          <w:color w:val="0070C0"/>
          <w:sz w:val="32"/>
          <w:szCs w:val="32"/>
        </w:rPr>
        <w:t>Code#</w:t>
      </w:r>
      <w:r w:rsidR="00000000">
        <w:br/>
        <w:t xml:space="preserve">#include &lt;iostream&gt; </w:t>
      </w:r>
      <w:r w:rsidR="00000000">
        <w:br/>
        <w:t xml:space="preserve">#include &lt;fstream&gt; </w:t>
      </w:r>
      <w:r w:rsidR="00000000">
        <w:br/>
        <w:t xml:space="preserve">#include &lt;vector&gt; </w:t>
      </w:r>
      <w:r w:rsidR="00000000">
        <w:br/>
        <w:t>#include &lt;string&gt;</w:t>
      </w:r>
      <w:r w:rsidR="00000000">
        <w:br/>
        <w:t>#include &lt;sstream&gt;</w:t>
      </w:r>
      <w:r w:rsidR="00000000">
        <w:br/>
        <w:t>#include &lt;algorithm&gt;</w:t>
      </w:r>
      <w:r w:rsidR="00000000">
        <w:br/>
        <w:t>#include &lt;cctype&gt;</w:t>
      </w:r>
      <w:r w:rsidR="00000000">
        <w:br/>
      </w:r>
      <w:r w:rsidR="00000000">
        <w:br/>
        <w:t>using namespace std;</w:t>
      </w:r>
      <w:r w:rsidR="00000000">
        <w:br/>
      </w:r>
      <w:r w:rsidR="00000000">
        <w:br/>
        <w:t>struct Movie {</w:t>
      </w:r>
      <w:r w:rsidR="00000000">
        <w:br/>
        <w:t xml:space="preserve">    string name;</w:t>
      </w:r>
      <w:r w:rsidR="00000000">
        <w:br/>
        <w:t xml:space="preserve">    int year;</w:t>
      </w:r>
      <w:r w:rsidR="00000000">
        <w:br/>
        <w:t xml:space="preserve">    double rent;</w:t>
      </w:r>
      <w:r w:rsidR="00000000">
        <w:br/>
        <w:t>};</w:t>
      </w:r>
      <w:r w:rsidR="00000000">
        <w:br/>
      </w:r>
      <w:r w:rsidR="00000000">
        <w:br/>
        <w:t>struct User {</w:t>
      </w:r>
      <w:r w:rsidR="00000000">
        <w:br/>
        <w:t xml:space="preserve">    string username;</w:t>
      </w:r>
      <w:r w:rsidR="00000000">
        <w:br/>
        <w:t xml:space="preserve">    string password;</w:t>
      </w:r>
      <w:r w:rsidR="00000000">
        <w:br/>
        <w:t>};</w:t>
      </w:r>
      <w:r w:rsidR="00000000">
        <w:br/>
      </w:r>
      <w:r w:rsidR="00000000">
        <w:br/>
        <w:t>vector&lt;Movie&gt; loadMovies() {</w:t>
      </w:r>
      <w:r w:rsidR="00000000">
        <w:br/>
        <w:t xml:space="preserve">    vector&lt;Movie&gt; movies;</w:t>
      </w:r>
      <w:r w:rsidR="00000000">
        <w:br/>
        <w:t xml:space="preserve">    ifstream movieFile("movies.txt");</w:t>
      </w:r>
      <w:r w:rsidR="00000000">
        <w:br/>
        <w:t xml:space="preserve">    string line;</w:t>
      </w:r>
      <w:r w:rsidR="00000000">
        <w:br/>
      </w:r>
      <w:r w:rsidR="00000000">
        <w:br/>
        <w:t xml:space="preserve">    while (getline(movieFile, line)) {</w:t>
      </w:r>
      <w:r w:rsidR="00000000">
        <w:br/>
        <w:t xml:space="preserve">        stringstream ss(line);</w:t>
      </w:r>
      <w:r w:rsidR="00000000">
        <w:br/>
        <w:t xml:space="preserve">        Movie movie;</w:t>
      </w:r>
      <w:r w:rsidR="00000000">
        <w:br/>
        <w:t xml:space="preserve">        ss &gt;&gt; ws; // eat whitespace</w:t>
      </w:r>
      <w:r w:rsidR="00000000">
        <w:br/>
        <w:t xml:space="preserve">        getline(ss, movie.name, ',');</w:t>
      </w:r>
      <w:r w:rsidR="00000000">
        <w:br/>
        <w:t xml:space="preserve">        ss &gt;&gt; movie.year;</w:t>
      </w:r>
      <w:r w:rsidR="00000000">
        <w:br/>
        <w:t xml:space="preserve">        ss &gt;&gt; movie.rent;</w:t>
      </w:r>
      <w:r w:rsidR="00000000">
        <w:br/>
        <w:t xml:space="preserve">        movies.push_back(movie);</w:t>
      </w:r>
      <w:r w:rsidR="00000000">
        <w:br/>
        <w:t xml:space="preserve">    }</w:t>
      </w:r>
      <w:r w:rsidR="00000000">
        <w:br/>
      </w:r>
      <w:r w:rsidR="00000000">
        <w:lastRenderedPageBreak/>
        <w:t xml:space="preserve">    return movies;</w:t>
      </w:r>
      <w:r w:rsidR="00000000">
        <w:br/>
        <w:t>}</w:t>
      </w:r>
      <w:r w:rsidR="00000000">
        <w:br/>
      </w:r>
      <w:r w:rsidR="00000000">
        <w:br/>
        <w:t>vector&lt;User&gt; loadUsers() {</w:t>
      </w:r>
      <w:r w:rsidR="00000000">
        <w:br/>
        <w:t xml:space="preserve">    vector&lt;User&gt; users;</w:t>
      </w:r>
      <w:r w:rsidR="00000000">
        <w:br/>
        <w:t xml:space="preserve">    ifstream userFile("users.txt");</w:t>
      </w:r>
      <w:r w:rsidR="00000000">
        <w:br/>
        <w:t xml:space="preserve">    string line;</w:t>
      </w:r>
      <w:r w:rsidR="00000000">
        <w:br/>
      </w:r>
      <w:r w:rsidR="00000000">
        <w:br/>
        <w:t xml:space="preserve">    while (getline(userFile, line)) {</w:t>
      </w:r>
      <w:r w:rsidR="00000000">
        <w:br/>
        <w:t xml:space="preserve">        stringstream ss(line);</w:t>
      </w:r>
      <w:r w:rsidR="00000000">
        <w:br/>
        <w:t xml:space="preserve">        User user;</w:t>
      </w:r>
      <w:r w:rsidR="00000000">
        <w:br/>
        <w:t xml:space="preserve">        ss &gt;&gt; user.username &gt;&gt; user.password;</w:t>
      </w:r>
      <w:r w:rsidR="00000000">
        <w:br/>
        <w:t xml:space="preserve">        users.push_back(user);</w:t>
      </w:r>
      <w:r w:rsidR="00000000">
        <w:br/>
        <w:t xml:space="preserve">    }</w:t>
      </w:r>
      <w:r w:rsidR="00000000">
        <w:br/>
        <w:t xml:space="preserve">    return users;</w:t>
      </w:r>
      <w:r w:rsidR="00000000">
        <w:br/>
        <w:t>}</w:t>
      </w:r>
      <w:r w:rsidR="00000000">
        <w:br/>
      </w:r>
      <w:r w:rsidR="00000000">
        <w:br/>
        <w:t>bool registerUser (const string&amp; username, const string&amp; password) {</w:t>
      </w:r>
      <w:r w:rsidR="00000000">
        <w:br/>
        <w:t xml:space="preserve">    ofstream userFile("users.txt", ios::app);</w:t>
      </w:r>
      <w:r w:rsidR="00000000">
        <w:br/>
        <w:t xml:space="preserve">    if (userFile.is_open()) {</w:t>
      </w:r>
      <w:r w:rsidR="00000000">
        <w:br/>
        <w:t xml:space="preserve">        userFile &lt;&lt; username &lt;&lt; " " &lt;&lt; password &lt;&lt; endl;</w:t>
      </w:r>
      <w:r w:rsidR="00000000">
        <w:br/>
        <w:t xml:space="preserve">        userFile.close();</w:t>
      </w:r>
      <w:r w:rsidR="00000000">
        <w:br/>
        <w:t xml:space="preserve">        return true;</w:t>
      </w:r>
      <w:r w:rsidR="00000000">
        <w:br/>
        <w:t xml:space="preserve">    }</w:t>
      </w:r>
      <w:r w:rsidR="00000000">
        <w:br/>
        <w:t xml:space="preserve">    return false;</w:t>
      </w:r>
      <w:r w:rsidR="00000000">
        <w:br/>
        <w:t>}</w:t>
      </w:r>
      <w:r w:rsidR="00000000">
        <w:br/>
      </w:r>
      <w:r w:rsidR="00000000">
        <w:br/>
        <w:t>bool loginUser (const string&amp; username, const string&amp; password, const vector&lt;User&gt;&amp; users) {</w:t>
      </w:r>
      <w:r w:rsidR="00000000">
        <w:br/>
        <w:t xml:space="preserve">    for (const auto&amp; user : users) {</w:t>
      </w:r>
      <w:r w:rsidR="00000000">
        <w:br/>
        <w:t xml:space="preserve">        if (user.username == username &amp;&amp; user.password == password) {</w:t>
      </w:r>
      <w:r w:rsidR="00000000">
        <w:br/>
        <w:t xml:space="preserve">            return true;</w:t>
      </w:r>
      <w:r w:rsidR="00000000">
        <w:br/>
        <w:t xml:space="preserve">        }</w:t>
      </w:r>
      <w:r w:rsidR="00000000">
        <w:br/>
        <w:t xml:space="preserve">    }</w:t>
      </w:r>
      <w:r w:rsidR="00000000">
        <w:br/>
        <w:t xml:space="preserve">    return false;</w:t>
      </w:r>
      <w:r w:rsidR="00000000">
        <w:br/>
        <w:t>}</w:t>
      </w:r>
      <w:r w:rsidR="00000000">
        <w:br/>
      </w:r>
      <w:r w:rsidR="00000000">
        <w:br/>
        <w:t>void displayMovies(const vector&lt;Movie&gt;&amp; movies) {</w:t>
      </w:r>
      <w:r w:rsidR="00000000">
        <w:br/>
        <w:t xml:space="preserve">    cout &lt;&lt; "Available Movies:</w:t>
      </w:r>
      <w:r w:rsidR="00000000">
        <w:br/>
        <w:t>";</w:t>
      </w:r>
      <w:r w:rsidR="00000000">
        <w:br/>
        <w:t xml:space="preserve">    for (size_t i = 0; i &lt; movies.size(); ++i) {</w:t>
      </w:r>
      <w:r w:rsidR="00000000">
        <w:br/>
        <w:t xml:space="preserve">        cout &lt;&lt; i + 1 &lt;&lt; ". Name: " &lt;&lt; movies[i].name &lt;&lt; ", Year: " &lt;&lt; movies[i].year &lt;&lt; ", Rent: $" &lt;&lt; movies[i].rent &lt;&lt; endl;</w:t>
      </w:r>
      <w:r w:rsidR="00000000">
        <w:br/>
      </w:r>
      <w:r w:rsidR="00000000">
        <w:lastRenderedPageBreak/>
        <w:t xml:space="preserve">    }</w:t>
      </w:r>
      <w:r w:rsidR="00000000">
        <w:br/>
        <w:t>}</w:t>
      </w:r>
      <w:r w:rsidR="00000000">
        <w:br/>
      </w:r>
      <w:r w:rsidR="00000000">
        <w:br/>
        <w:t>string toLower(const string&amp; str) {</w:t>
      </w:r>
      <w:r w:rsidR="00000000">
        <w:br/>
        <w:t xml:space="preserve">    string lowerStr = str;</w:t>
      </w:r>
      <w:r w:rsidR="00000000">
        <w:br/>
        <w:t xml:space="preserve">    transform(lowerStr.begin(), lowerStr.end(), lowerStr.begin(), [](unsigned char c) { return tolower(c); });</w:t>
      </w:r>
      <w:r w:rsidR="00000000">
        <w:br/>
        <w:t xml:space="preserve">    return lowerStr;</w:t>
      </w:r>
      <w:r w:rsidR="00000000">
        <w:br/>
        <w:t>}</w:t>
      </w:r>
      <w:r w:rsidR="00000000">
        <w:br/>
      </w:r>
      <w:r w:rsidR="00000000">
        <w:br/>
        <w:t>void rentMovie(const string&amp; username, vector&lt;Movie&gt;&amp; movies, vector&lt;string&gt;&amp; rentedMovies) {</w:t>
      </w:r>
      <w:r w:rsidR="00000000">
        <w:br/>
        <w:t xml:space="preserve">    displayMovies(movies);</w:t>
      </w:r>
      <w:r w:rsidR="00000000">
        <w:br/>
        <w:t xml:space="preserve">    string movieName;</w:t>
      </w:r>
      <w:r w:rsidR="00000000">
        <w:br/>
        <w:t xml:space="preserve">    cout &lt;&lt; "Enter the name of the movie to rent: ";</w:t>
      </w:r>
      <w:r w:rsidR="00000000">
        <w:br/>
        <w:t xml:space="preserve">    cin.ignore();</w:t>
      </w:r>
      <w:r w:rsidR="00000000">
        <w:br/>
        <w:t xml:space="preserve">    getline(cin, movieName);</w:t>
      </w:r>
      <w:r w:rsidR="00000000">
        <w:br/>
        <w:t xml:space="preserve">    movieName = toLower(movieName); // Convert user input to lowercase</w:t>
      </w:r>
      <w:r w:rsidR="00000000">
        <w:br/>
      </w:r>
      <w:r w:rsidR="00000000">
        <w:br/>
        <w:t xml:space="preserve">    // Check if the movie exists</w:t>
      </w:r>
      <w:r w:rsidR="00000000">
        <w:br/>
        <w:t xml:space="preserve">    auto it = find_if(movies.begin(), movies.end(), [&amp;movieName](const Movie&amp; movie) {</w:t>
      </w:r>
      <w:r w:rsidR="00000000">
        <w:br/>
        <w:t xml:space="preserve">        return toLower(movie.name) == movieName; // Convert movie name to lowercase for comparison</w:t>
      </w:r>
      <w:r w:rsidR="00000000">
        <w:br/>
        <w:t xml:space="preserve">    });</w:t>
      </w:r>
      <w:r w:rsidR="00000000">
        <w:br/>
      </w:r>
      <w:r w:rsidR="00000000">
        <w:br/>
        <w:t xml:space="preserve">    if (it != movies.end()) {</w:t>
      </w:r>
      <w:r w:rsidR="00000000">
        <w:br/>
        <w:t xml:space="preserve">        rentedMovies.push_back(it-&gt;name); // Store the original movie name</w:t>
      </w:r>
      <w:r w:rsidR="00000000">
        <w:br/>
        <w:t xml:space="preserve">        cout &lt;&lt; "You have rented: " &lt;&lt; it-&gt;name &lt;&lt; endl;</w:t>
      </w:r>
      <w:r w:rsidR="00000000">
        <w:br/>
      </w:r>
      <w:r w:rsidR="00000000">
        <w:br/>
        <w:t xml:space="preserve">        // Save rented movie to user's file</w:t>
      </w:r>
      <w:r w:rsidR="00000000">
        <w:br/>
        <w:t xml:space="preserve">        ofstream userRentals(username + "_rentals.txt", ios::app);</w:t>
      </w:r>
      <w:r w:rsidR="00000000">
        <w:br/>
        <w:t xml:space="preserve">        if (userRentals.is_open()) {</w:t>
      </w:r>
      <w:r w:rsidR="00000000">
        <w:br/>
        <w:t xml:space="preserve">            userRentals &lt;&lt; it-&gt;name &lt;&lt; endl; // Store the original movie name</w:t>
      </w:r>
      <w:r w:rsidR="00000000">
        <w:br/>
        <w:t xml:space="preserve">            userRentals.close();</w:t>
      </w:r>
      <w:r w:rsidR="00000000">
        <w:br/>
        <w:t xml:space="preserve">        }</w:t>
      </w:r>
      <w:r w:rsidR="00000000">
        <w:br/>
        <w:t xml:space="preserve">    } else {</w:t>
      </w:r>
      <w:r w:rsidR="00000000">
        <w:br/>
        <w:t xml:space="preserve">        cout &lt;&lt; "Movie not found.</w:t>
      </w:r>
      <w:r w:rsidR="00000000">
        <w:br/>
        <w:t>";</w:t>
      </w:r>
      <w:r w:rsidR="00000000">
        <w:br/>
        <w:t xml:space="preserve">    }</w:t>
      </w:r>
      <w:r w:rsidR="00000000">
        <w:br/>
        <w:t>}</w:t>
      </w:r>
      <w:r w:rsidR="00000000">
        <w:br/>
      </w:r>
      <w:r w:rsidR="00000000">
        <w:br/>
        <w:t>void returnMovie(const string&amp; username, vector&lt;string&gt;&amp; rentedMovies) {</w:t>
      </w:r>
      <w:r w:rsidR="00000000">
        <w:br/>
        <w:t xml:space="preserve">    if (rentedMovies.empty()) {</w:t>
      </w:r>
      <w:r w:rsidR="00000000">
        <w:br/>
      </w:r>
      <w:r w:rsidR="00000000">
        <w:lastRenderedPageBreak/>
        <w:t xml:space="preserve">        cout &lt;&lt; "You have no rented movies to return.</w:t>
      </w:r>
      <w:r w:rsidR="00000000">
        <w:br/>
        <w:t>";</w:t>
      </w:r>
      <w:r w:rsidR="00000000">
        <w:br/>
        <w:t xml:space="preserve">        return;</w:t>
      </w:r>
      <w:r w:rsidR="00000000">
        <w:br/>
        <w:t xml:space="preserve">    }</w:t>
      </w:r>
      <w:r w:rsidR="00000000">
        <w:br/>
      </w:r>
      <w:r w:rsidR="00000000">
        <w:br/>
        <w:t xml:space="preserve">    cout &lt;&lt; "Your rented movies:</w:t>
      </w:r>
      <w:r w:rsidR="00000000">
        <w:br/>
        <w:t>";</w:t>
      </w:r>
      <w:r w:rsidR="00000000">
        <w:br/>
        <w:t xml:space="preserve">    for (size_t i = 0; i &lt; rentedMovies.size(); ++i) {</w:t>
      </w:r>
      <w:r w:rsidR="00000000">
        <w:br/>
        <w:t xml:space="preserve">        cout &lt;&lt; i + 1 &lt;&lt; ". " &lt;&lt; rentedMovies[i] &lt;&lt; endl;</w:t>
      </w:r>
      <w:r w:rsidR="00000000">
        <w:br/>
        <w:t xml:space="preserve">    }</w:t>
      </w:r>
      <w:r w:rsidR="00000000">
        <w:br/>
      </w:r>
      <w:r w:rsidR="00000000">
        <w:br/>
        <w:t xml:space="preserve">    int movieIndex;</w:t>
      </w:r>
      <w:r w:rsidR="00000000">
        <w:br/>
        <w:t xml:space="preserve">    cout &lt;&lt; "Enter the number of the movie to return: ";</w:t>
      </w:r>
      <w:r w:rsidR="00000000">
        <w:br/>
        <w:t xml:space="preserve">    cin &gt;&gt; movieIndex;</w:t>
      </w:r>
      <w:r w:rsidR="00000000">
        <w:br/>
      </w:r>
      <w:r w:rsidR="00000000">
        <w:br/>
        <w:t xml:space="preserve">    if (movieIndex &gt; 0 &amp;&amp; movieIndex &lt;= rentedMovies.size()) {</w:t>
      </w:r>
      <w:r w:rsidR="00000000">
        <w:br/>
        <w:t xml:space="preserve">        cout &lt;&lt; "You have returned: " &lt;&lt; rentedMovies[movieIndex - 1] &lt;&lt; endl;</w:t>
      </w:r>
      <w:r w:rsidR="00000000">
        <w:br/>
        <w:t xml:space="preserve">        rentedMovies.erase(rentedMovies.begin() + (movieIndex - 1));</w:t>
      </w:r>
      <w:r w:rsidR="00000000">
        <w:br/>
      </w:r>
      <w:r w:rsidR="00000000">
        <w:br/>
        <w:t xml:space="preserve">        // Update user's rental file</w:t>
      </w:r>
      <w:r w:rsidR="00000000">
        <w:br/>
        <w:t xml:space="preserve">        ofstream userRentals(username + "_rentals.txt");</w:t>
      </w:r>
      <w:r w:rsidR="00000000">
        <w:br/>
        <w:t xml:space="preserve">        if (userRentals.is_open()) {</w:t>
      </w:r>
      <w:r w:rsidR="00000000">
        <w:br/>
        <w:t xml:space="preserve">            for (const auto&amp; movie : rentedMovies) {</w:t>
      </w:r>
      <w:r w:rsidR="00000000">
        <w:br/>
        <w:t xml:space="preserve">                userRentals &lt;&lt; movie &lt;&lt; endl;</w:t>
      </w:r>
      <w:r w:rsidR="00000000">
        <w:br/>
        <w:t xml:space="preserve">            }</w:t>
      </w:r>
      <w:r w:rsidR="00000000">
        <w:br/>
        <w:t xml:space="preserve">            userRentals.close();</w:t>
      </w:r>
      <w:r w:rsidR="00000000">
        <w:br/>
        <w:t xml:space="preserve">        }</w:t>
      </w:r>
      <w:r w:rsidR="00000000">
        <w:br/>
        <w:t xml:space="preserve">    } else {</w:t>
      </w:r>
      <w:r w:rsidR="00000000">
        <w:br/>
        <w:t xml:space="preserve">        cout &lt;&lt; "Invalid selection.</w:t>
      </w:r>
      <w:r w:rsidR="00000000">
        <w:br/>
        <w:t>";</w:t>
      </w:r>
      <w:r w:rsidR="00000000">
        <w:br/>
        <w:t xml:space="preserve">    }</w:t>
      </w:r>
      <w:r w:rsidR="00000000">
        <w:br/>
        <w:t>}</w:t>
      </w:r>
      <w:r w:rsidR="00000000">
        <w:br/>
      </w:r>
      <w:r w:rsidR="00000000">
        <w:br/>
        <w:t>vector&lt;string&gt; loadRentedMovies(const string&amp; username) {</w:t>
      </w:r>
      <w:r w:rsidR="00000000">
        <w:br/>
        <w:t xml:space="preserve">    vector&lt;string&gt; rentedMovies;</w:t>
      </w:r>
      <w:r w:rsidR="00000000">
        <w:br/>
        <w:t xml:space="preserve">    ifstream userRentals(username + "_rentals.txt");</w:t>
      </w:r>
      <w:r w:rsidR="00000000">
        <w:br/>
        <w:t xml:space="preserve">    string line;</w:t>
      </w:r>
      <w:r w:rsidR="00000000">
        <w:br/>
      </w:r>
      <w:r w:rsidR="00000000">
        <w:br/>
        <w:t xml:space="preserve">    while (getline(userRentals, line)) {</w:t>
      </w:r>
      <w:r w:rsidR="00000000">
        <w:br/>
        <w:t xml:space="preserve">        rentedMovies.push_back(line);</w:t>
      </w:r>
      <w:r w:rsidR="00000000">
        <w:br/>
        <w:t xml:space="preserve">    }</w:t>
      </w:r>
      <w:r w:rsidR="00000000">
        <w:br/>
        <w:t xml:space="preserve">    return rentedMovies;</w:t>
      </w:r>
      <w:r w:rsidR="00000000">
        <w:br/>
        <w:t>}</w:t>
      </w:r>
      <w:r w:rsidR="00000000">
        <w:br/>
      </w:r>
      <w:r w:rsidR="00000000">
        <w:lastRenderedPageBreak/>
        <w:br/>
        <w:t>int main() {</w:t>
      </w:r>
      <w:r w:rsidR="00000000">
        <w:br/>
        <w:t xml:space="preserve">    vector&lt;Movie&gt; movies = loadMovies();</w:t>
      </w:r>
      <w:r w:rsidR="00000000">
        <w:br/>
        <w:t xml:space="preserve">    vector&lt;User&gt; users = loadUsers();</w:t>
      </w:r>
      <w:r w:rsidR="00000000">
        <w:br/>
        <w:t xml:space="preserve">    string username, password;</w:t>
      </w:r>
      <w:r w:rsidR="00000000">
        <w:br/>
        <w:t xml:space="preserve">    int choice;</w:t>
      </w:r>
      <w:r w:rsidR="00000000">
        <w:br/>
      </w:r>
      <w:r w:rsidR="00000000">
        <w:br/>
        <w:t xml:space="preserve">    cout &lt;&lt; "Welcome to the Online Movie Rental System!</w:t>
      </w:r>
      <w:r w:rsidR="00000000">
        <w:br/>
        <w:t>";</w:t>
      </w:r>
      <w:r w:rsidR="00000000">
        <w:br/>
        <w:t xml:space="preserve">    cout &lt;&lt; "1. Login</w:t>
      </w:r>
      <w:r w:rsidR="00000000">
        <w:br/>
        <w:t>2. Register</w:t>
      </w:r>
      <w:r w:rsidR="00000000">
        <w:br/>
        <w:t>Choose an option: ";</w:t>
      </w:r>
      <w:r w:rsidR="00000000">
        <w:br/>
        <w:t xml:space="preserve">    cin &gt;&gt; choice;</w:t>
      </w:r>
      <w:r w:rsidR="00000000">
        <w:br/>
      </w:r>
      <w:r w:rsidR="00000000">
        <w:br/>
        <w:t xml:space="preserve">    if (choice == 1) {</w:t>
      </w:r>
      <w:r w:rsidR="00000000">
        <w:br/>
        <w:t xml:space="preserve">        cout &lt;&lt; "Enter username: ";</w:t>
      </w:r>
      <w:r w:rsidR="00000000">
        <w:br/>
        <w:t xml:space="preserve">        cin &gt;&gt; username;</w:t>
      </w:r>
      <w:r w:rsidR="00000000">
        <w:br/>
        <w:t xml:space="preserve">        cout &lt;&lt; "Enter password: ";</w:t>
      </w:r>
      <w:r w:rsidR="00000000">
        <w:br/>
        <w:t xml:space="preserve">        cin &gt;&gt; password;</w:t>
      </w:r>
      <w:r w:rsidR="00000000">
        <w:br/>
      </w:r>
      <w:r w:rsidR="00000000">
        <w:br/>
        <w:t xml:space="preserve">        if (!loginUser(username, password, users)) {</w:t>
      </w:r>
      <w:r w:rsidR="00000000">
        <w:br/>
        <w:t xml:space="preserve">            cout &lt;&lt; "Invalid username or password. Exiting.</w:t>
      </w:r>
      <w:r w:rsidR="00000000">
        <w:br/>
        <w:t>";</w:t>
      </w:r>
      <w:r w:rsidR="00000000">
        <w:br/>
        <w:t xml:space="preserve">            return 0;</w:t>
      </w:r>
      <w:r w:rsidR="00000000">
        <w:br/>
        <w:t xml:space="preserve">        }</w:t>
      </w:r>
      <w:r w:rsidR="00000000">
        <w:br/>
        <w:t xml:space="preserve">    } else if (choice == 2) {</w:t>
      </w:r>
      <w:r w:rsidR="00000000">
        <w:br/>
        <w:t xml:space="preserve">        cout &lt;&lt; "Enter a new username: ";</w:t>
      </w:r>
      <w:r w:rsidR="00000000">
        <w:br/>
        <w:t xml:space="preserve">        cin &gt;&gt; username;</w:t>
      </w:r>
      <w:r w:rsidR="00000000">
        <w:br/>
        <w:t xml:space="preserve">        cout &lt;&lt; "Enter a new password: ";</w:t>
      </w:r>
      <w:r w:rsidR="00000000">
        <w:br/>
        <w:t xml:space="preserve">        cin &gt;&gt; password;</w:t>
      </w:r>
      <w:r w:rsidR="00000000">
        <w:br/>
      </w:r>
      <w:r w:rsidR="00000000">
        <w:br/>
        <w:t xml:space="preserve">        if (registerUser(username, password)) {</w:t>
      </w:r>
      <w:r w:rsidR="00000000">
        <w:br/>
        <w:t xml:space="preserve">            cout &lt;&lt; "Registration successful! You can now log in.</w:t>
      </w:r>
      <w:r w:rsidR="00000000">
        <w:br/>
        <w:t>";</w:t>
      </w:r>
      <w:r w:rsidR="00000000">
        <w:br/>
        <w:t xml:space="preserve">        } else {</w:t>
      </w:r>
      <w:r w:rsidR="00000000">
        <w:br/>
        <w:t xml:space="preserve">            cout &lt;&lt; "Registration failed. Exiting.</w:t>
      </w:r>
      <w:r w:rsidR="00000000">
        <w:br/>
        <w:t>";</w:t>
      </w:r>
      <w:r w:rsidR="00000000">
        <w:br/>
        <w:t xml:space="preserve">            return 0;</w:t>
      </w:r>
      <w:r w:rsidR="00000000">
        <w:br/>
        <w:t xml:space="preserve">        }</w:t>
      </w:r>
      <w:r w:rsidR="00000000">
        <w:br/>
        <w:t xml:space="preserve">    } else {</w:t>
      </w:r>
      <w:r w:rsidR="00000000">
        <w:br/>
        <w:t xml:space="preserve">        cout &lt;&lt; "Invalid choice. Exiting.</w:t>
      </w:r>
      <w:r w:rsidR="00000000">
        <w:br/>
        <w:t>";</w:t>
      </w:r>
      <w:r w:rsidR="00000000">
        <w:br/>
        <w:t xml:space="preserve">        return 0;</w:t>
      </w:r>
      <w:r w:rsidR="00000000">
        <w:br/>
      </w:r>
      <w:r w:rsidR="00000000">
        <w:lastRenderedPageBreak/>
        <w:t xml:space="preserve">    }</w:t>
      </w:r>
      <w:r w:rsidR="00000000">
        <w:br/>
      </w:r>
      <w:r w:rsidR="00000000">
        <w:br/>
        <w:t xml:space="preserve">    // Load user's rented movies</w:t>
      </w:r>
      <w:r w:rsidR="00000000">
        <w:br/>
        <w:t xml:space="preserve">    vector&lt;string&gt; rentedMovies = loadRentedMovies(username);</w:t>
      </w:r>
      <w:r w:rsidR="00000000">
        <w:br/>
      </w:r>
      <w:r w:rsidR="00000000">
        <w:br/>
        <w:t xml:space="preserve">    while (true) {</w:t>
      </w:r>
      <w:r w:rsidR="00000000">
        <w:br/>
        <w:t xml:space="preserve">        cout &lt;&lt; "</w:t>
      </w:r>
      <w:r w:rsidR="00000000">
        <w:br/>
        <w:t>Options:</w:t>
      </w:r>
      <w:r w:rsidR="00000000">
        <w:br/>
        <w:t>1. Display Movies</w:t>
      </w:r>
      <w:r w:rsidR="00000000">
        <w:br/>
        <w:t>2. Rent Movie</w:t>
      </w:r>
      <w:r w:rsidR="00000000">
        <w:br/>
        <w:t>3. Return Movie</w:t>
      </w:r>
      <w:r w:rsidR="00000000">
        <w:br/>
        <w:t>4. Exit</w:t>
      </w:r>
      <w:r w:rsidR="00000000">
        <w:br/>
        <w:t>Choose an option: ";</w:t>
      </w:r>
      <w:r w:rsidR="00000000">
        <w:br/>
        <w:t xml:space="preserve">        cin &gt;&gt; choice;</w:t>
      </w:r>
      <w:r w:rsidR="00000000">
        <w:br/>
      </w:r>
      <w:r w:rsidR="00000000">
        <w:br/>
        <w:t xml:space="preserve">        if (choice == 1) {</w:t>
      </w:r>
      <w:r w:rsidR="00000000">
        <w:br/>
        <w:t xml:space="preserve">            displayMovies(movies);</w:t>
      </w:r>
      <w:r w:rsidR="00000000">
        <w:br/>
        <w:t xml:space="preserve">        } else if (choice == 2) {</w:t>
      </w:r>
      <w:r w:rsidR="00000000">
        <w:br/>
        <w:t xml:space="preserve">            rentMovie(username, movies, rentedMovies);</w:t>
      </w:r>
      <w:r w:rsidR="00000000">
        <w:br/>
        <w:t xml:space="preserve">        } else if (choice == 3) {</w:t>
      </w:r>
      <w:r w:rsidR="00000000">
        <w:br/>
        <w:t xml:space="preserve">            returnMovie(username, rentedMovies);</w:t>
      </w:r>
      <w:r w:rsidR="00000000">
        <w:br/>
        <w:t xml:space="preserve">        } else if (choice == 4) {</w:t>
      </w:r>
      <w:r w:rsidR="00000000">
        <w:br/>
        <w:t xml:space="preserve">            cout &lt;&lt; "Exiting the system. Thank you!</w:t>
      </w:r>
      <w:r w:rsidR="00000000">
        <w:br/>
        <w:t>";</w:t>
      </w:r>
      <w:r w:rsidR="00000000">
        <w:br/>
        <w:t xml:space="preserve">            break;</w:t>
      </w:r>
      <w:r w:rsidR="00000000">
        <w:br/>
        <w:t xml:space="preserve">        } else {</w:t>
      </w:r>
      <w:r w:rsidR="00000000">
        <w:br/>
        <w:t xml:space="preserve">            cout &lt;&lt; "Invalid choice. Please try again.</w:t>
      </w:r>
      <w:r w:rsidR="00000000">
        <w:br/>
        <w:t>";</w:t>
      </w:r>
      <w:r w:rsidR="00000000">
        <w:br/>
        <w:t xml:space="preserve">      </w:t>
      </w:r>
      <w:proofErr w:type="gramStart"/>
      <w:r w:rsidR="00000000">
        <w:t xml:space="preserve">  }</w:t>
      </w:r>
      <w:proofErr w:type="gramEnd"/>
      <w:r w:rsidR="00000000">
        <w:br/>
        <w:t xml:space="preserve">    }</w:t>
      </w:r>
      <w:r w:rsidR="00000000">
        <w:br/>
      </w:r>
      <w:r w:rsidR="00000000">
        <w:br/>
        <w:t xml:space="preserve">    return 0;</w:t>
      </w:r>
      <w:r w:rsidR="00000000">
        <w:br/>
        <w:t>}</w:t>
      </w:r>
    </w:p>
    <w:p w14:paraId="659D2D8E" w14:textId="77777777" w:rsidR="004625D2" w:rsidRDefault="004625D2"/>
    <w:p w14:paraId="59E98D28" w14:textId="77777777" w:rsidR="004625D2" w:rsidRPr="003D4968" w:rsidRDefault="004625D2">
      <w:pPr>
        <w:rPr>
          <w:b/>
          <w:bCs/>
          <w:color w:val="0070C0"/>
          <w:sz w:val="32"/>
          <w:szCs w:val="32"/>
        </w:rPr>
      </w:pPr>
      <w:r w:rsidRPr="003D4968">
        <w:rPr>
          <w:b/>
          <w:bCs/>
          <w:color w:val="0070C0"/>
          <w:sz w:val="32"/>
          <w:szCs w:val="32"/>
        </w:rPr>
        <w:t>Output</w:t>
      </w:r>
      <w:r w:rsidR="003D4968">
        <w:rPr>
          <w:b/>
          <w:bCs/>
          <w:color w:val="0070C0"/>
          <w:sz w:val="32"/>
          <w:szCs w:val="32"/>
        </w:rPr>
        <w:t>s</w:t>
      </w:r>
      <w:r w:rsidRPr="003D4968">
        <w:rPr>
          <w:b/>
          <w:bCs/>
          <w:color w:val="0070C0"/>
          <w:sz w:val="32"/>
          <w:szCs w:val="32"/>
        </w:rPr>
        <w:t>:</w:t>
      </w:r>
    </w:p>
    <w:p w14:paraId="6FD918EF" w14:textId="77777777" w:rsidR="004625D2" w:rsidRPr="004625D2" w:rsidRDefault="004625D2">
      <w:pPr>
        <w:rPr>
          <w:b/>
          <w:bCs/>
          <w:color w:val="76923C" w:themeColor="accent3" w:themeShade="BF"/>
          <w:sz w:val="28"/>
          <w:szCs w:val="28"/>
        </w:rPr>
      </w:pPr>
      <w:r w:rsidRPr="004625D2">
        <w:rPr>
          <w:b/>
          <w:bCs/>
          <w:color w:val="76923C" w:themeColor="accent3" w:themeShade="BF"/>
          <w:sz w:val="28"/>
          <w:szCs w:val="28"/>
        </w:rPr>
        <w:t>Number1:</w:t>
      </w:r>
    </w:p>
    <w:p w14:paraId="769E8E1E" w14:textId="77777777" w:rsidR="004625D2" w:rsidRDefault="004625D2">
      <w:pPr>
        <w:rPr>
          <w:b/>
          <w:bCs/>
          <w:sz w:val="28"/>
          <w:szCs w:val="28"/>
        </w:rPr>
      </w:pPr>
      <w:r w:rsidRPr="004625D2">
        <w:rPr>
          <w:b/>
          <w:bCs/>
        </w:rPr>
        <w:drawing>
          <wp:inline distT="0" distB="0" distL="0" distR="0" wp14:anchorId="63309ED9" wp14:editId="5B4AE903">
            <wp:extent cx="3228975" cy="646430"/>
            <wp:effectExtent l="0" t="0" r="9525" b="1270"/>
            <wp:docPr id="72069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91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002" cy="65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1A7F" w14:textId="77777777" w:rsidR="004625D2" w:rsidRDefault="004625D2">
      <w:pPr>
        <w:rPr>
          <w:b/>
          <w:bCs/>
          <w:color w:val="76923C" w:themeColor="accent3" w:themeShade="BF"/>
          <w:sz w:val="28"/>
          <w:szCs w:val="28"/>
        </w:rPr>
      </w:pPr>
      <w:r w:rsidRPr="004625D2">
        <w:rPr>
          <w:b/>
          <w:bCs/>
          <w:color w:val="76923C" w:themeColor="accent3" w:themeShade="BF"/>
          <w:sz w:val="28"/>
          <w:szCs w:val="28"/>
        </w:rPr>
        <w:lastRenderedPageBreak/>
        <w:t>Number2:</w:t>
      </w:r>
    </w:p>
    <w:p w14:paraId="2D684EE2" w14:textId="77777777" w:rsidR="00FC4C27" w:rsidRDefault="00FC4C27">
      <w:pPr>
        <w:rPr>
          <w:b/>
          <w:bCs/>
          <w:color w:val="76923C" w:themeColor="accent3" w:themeShade="BF"/>
          <w:sz w:val="28"/>
          <w:szCs w:val="28"/>
        </w:rPr>
      </w:pPr>
      <w:r w:rsidRPr="00FC4C27">
        <w:rPr>
          <w:b/>
          <w:bCs/>
          <w:color w:val="76923C" w:themeColor="accent3" w:themeShade="BF"/>
        </w:rPr>
        <w:drawing>
          <wp:inline distT="0" distB="0" distL="0" distR="0" wp14:anchorId="63D9ED6E" wp14:editId="3A7690E5">
            <wp:extent cx="2809875" cy="489978"/>
            <wp:effectExtent l="0" t="0" r="0" b="5715"/>
            <wp:docPr id="198588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83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530" cy="4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F84A" w14:textId="77777777" w:rsidR="00B81190" w:rsidRDefault="00000000">
      <w:pPr>
        <w:rPr>
          <w:b/>
          <w:bCs/>
          <w:color w:val="76923C" w:themeColor="accent3" w:themeShade="BF"/>
          <w:sz w:val="28"/>
          <w:szCs w:val="28"/>
        </w:rPr>
      </w:pPr>
      <w:r w:rsidRPr="004625D2">
        <w:rPr>
          <w:b/>
          <w:bCs/>
          <w:color w:val="76923C" w:themeColor="accent3" w:themeShade="BF"/>
        </w:rPr>
        <w:br/>
      </w:r>
      <w:r w:rsidR="00FC4C27">
        <w:rPr>
          <w:b/>
          <w:bCs/>
          <w:color w:val="76923C" w:themeColor="accent3" w:themeShade="BF"/>
          <w:sz w:val="28"/>
          <w:szCs w:val="28"/>
        </w:rPr>
        <w:t>Number3:</w:t>
      </w:r>
    </w:p>
    <w:p w14:paraId="418FED99" w14:textId="77777777" w:rsidR="00FC4C27" w:rsidRDefault="00754F6E">
      <w:pPr>
        <w:rPr>
          <w:b/>
          <w:bCs/>
          <w:color w:val="76923C" w:themeColor="accent3" w:themeShade="BF"/>
          <w:sz w:val="28"/>
          <w:szCs w:val="28"/>
        </w:rPr>
      </w:pPr>
      <w:r w:rsidRPr="00754F6E">
        <w:rPr>
          <w:b/>
          <w:bCs/>
          <w:color w:val="76923C" w:themeColor="accent3" w:themeShade="BF"/>
          <w:sz w:val="28"/>
          <w:szCs w:val="28"/>
        </w:rPr>
        <w:drawing>
          <wp:inline distT="0" distB="0" distL="0" distR="0" wp14:anchorId="71A1654C" wp14:editId="57B81915">
            <wp:extent cx="3543795" cy="1714739"/>
            <wp:effectExtent l="0" t="0" r="0" b="0"/>
            <wp:docPr id="17689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28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E1B2" w14:textId="77777777" w:rsidR="00754F6E" w:rsidRDefault="00754F6E">
      <w:pPr>
        <w:rPr>
          <w:b/>
          <w:bCs/>
          <w:color w:val="76923C" w:themeColor="accent3" w:themeShade="BF"/>
          <w:sz w:val="28"/>
          <w:szCs w:val="28"/>
        </w:rPr>
      </w:pPr>
      <w:r>
        <w:rPr>
          <w:b/>
          <w:bCs/>
          <w:color w:val="76923C" w:themeColor="accent3" w:themeShade="BF"/>
          <w:sz w:val="28"/>
          <w:szCs w:val="28"/>
        </w:rPr>
        <w:t>Number 4:</w:t>
      </w:r>
    </w:p>
    <w:p w14:paraId="55D13EB5" w14:textId="77777777" w:rsidR="00754F6E" w:rsidRDefault="00754F6E">
      <w:pPr>
        <w:rPr>
          <w:b/>
          <w:bCs/>
          <w:color w:val="76923C" w:themeColor="accent3" w:themeShade="BF"/>
          <w:sz w:val="28"/>
          <w:szCs w:val="28"/>
        </w:rPr>
      </w:pPr>
      <w:r w:rsidRPr="00754F6E">
        <w:rPr>
          <w:b/>
          <w:bCs/>
          <w:color w:val="76923C" w:themeColor="accent3" w:themeShade="BF"/>
          <w:sz w:val="28"/>
          <w:szCs w:val="28"/>
        </w:rPr>
        <w:drawing>
          <wp:inline distT="0" distB="0" distL="0" distR="0" wp14:anchorId="4CA719DD" wp14:editId="419807F4">
            <wp:extent cx="1829055" cy="1448002"/>
            <wp:effectExtent l="0" t="0" r="0" b="0"/>
            <wp:docPr id="140929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97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85D0" w14:textId="77777777" w:rsidR="00754F6E" w:rsidRDefault="00754F6E">
      <w:pPr>
        <w:rPr>
          <w:b/>
          <w:bCs/>
          <w:color w:val="76923C" w:themeColor="accent3" w:themeShade="BF"/>
          <w:sz w:val="28"/>
          <w:szCs w:val="28"/>
        </w:rPr>
      </w:pPr>
      <w:r>
        <w:rPr>
          <w:b/>
          <w:bCs/>
          <w:color w:val="76923C" w:themeColor="accent3" w:themeShade="BF"/>
          <w:sz w:val="28"/>
          <w:szCs w:val="28"/>
        </w:rPr>
        <w:t>Number 5:</w:t>
      </w:r>
    </w:p>
    <w:p w14:paraId="069D5129" w14:textId="77777777" w:rsidR="00754F6E" w:rsidRDefault="00754F6E">
      <w:pPr>
        <w:rPr>
          <w:b/>
          <w:bCs/>
          <w:color w:val="76923C" w:themeColor="accent3" w:themeShade="BF"/>
          <w:sz w:val="28"/>
          <w:szCs w:val="28"/>
        </w:rPr>
      </w:pPr>
      <w:r w:rsidRPr="00754F6E">
        <w:rPr>
          <w:b/>
          <w:bCs/>
          <w:color w:val="76923C" w:themeColor="accent3" w:themeShade="BF"/>
          <w:sz w:val="28"/>
          <w:szCs w:val="28"/>
        </w:rPr>
        <w:drawing>
          <wp:inline distT="0" distB="0" distL="0" distR="0" wp14:anchorId="0075FF39" wp14:editId="49CCF08B">
            <wp:extent cx="3705225" cy="803064"/>
            <wp:effectExtent l="0" t="0" r="0" b="0"/>
            <wp:docPr id="112245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518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3376" cy="81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4824" w14:textId="77777777" w:rsidR="00754F6E" w:rsidRDefault="00754F6E">
      <w:pPr>
        <w:rPr>
          <w:b/>
          <w:bCs/>
          <w:color w:val="76923C" w:themeColor="accent3" w:themeShade="BF"/>
          <w:sz w:val="28"/>
          <w:szCs w:val="28"/>
        </w:rPr>
      </w:pPr>
    </w:p>
    <w:p w14:paraId="02BF7A67" w14:textId="77777777" w:rsidR="00754F6E" w:rsidRDefault="00754F6E">
      <w:pPr>
        <w:rPr>
          <w:rFonts w:ascii="Segoe UI Emoji" w:hAnsi="Segoe UI Emoji" w:cs="Segoe UI Emoji"/>
          <w:b/>
          <w:bCs/>
          <w:color w:val="F79646" w:themeColor="accent6"/>
          <w:sz w:val="36"/>
          <w:szCs w:val="36"/>
        </w:rPr>
      </w:pPr>
      <w:r w:rsidRPr="003D4968">
        <w:rPr>
          <w:b/>
          <w:bCs/>
          <w:color w:val="F79646" w:themeColor="accent6"/>
          <w:sz w:val="36"/>
          <w:szCs w:val="36"/>
        </w:rPr>
        <w:t>……………………</w:t>
      </w:r>
      <w:r w:rsidR="003D4968">
        <w:rPr>
          <w:rFonts w:ascii="Segoe UI Emoji" w:hAnsi="Segoe UI Emoji" w:cs="Segoe UI Emoji"/>
          <w:b/>
          <w:bCs/>
          <w:color w:val="76923C" w:themeColor="accent3" w:themeShade="BF"/>
          <w:sz w:val="28"/>
          <w:szCs w:val="28"/>
        </w:rPr>
        <w:t>❌</w:t>
      </w:r>
      <w:r w:rsidR="003D4968" w:rsidRPr="003D4968">
        <w:rPr>
          <w:rFonts w:ascii="Segoe UI Emoji" w:hAnsi="Segoe UI Emoji" w:cs="Segoe UI Emoji"/>
          <w:b/>
          <w:bCs/>
          <w:color w:val="F79646" w:themeColor="accent6"/>
          <w:sz w:val="44"/>
          <w:szCs w:val="44"/>
        </w:rPr>
        <w:t>………………</w:t>
      </w:r>
      <w:r w:rsidR="003D4968">
        <w:rPr>
          <w:rFonts w:ascii="Segoe UI Emoji" w:hAnsi="Segoe UI Emoji" w:cs="Segoe UI Emoji"/>
          <w:b/>
          <w:bCs/>
          <w:color w:val="76923C" w:themeColor="accent3" w:themeShade="BF"/>
          <w:sz w:val="28"/>
          <w:szCs w:val="28"/>
        </w:rPr>
        <w:t>❌</w:t>
      </w:r>
      <w:r w:rsidR="003D4968" w:rsidRPr="003D4968">
        <w:rPr>
          <w:rFonts w:ascii="Segoe UI Emoji" w:hAnsi="Segoe UI Emoji" w:cs="Segoe UI Emoji"/>
          <w:b/>
          <w:bCs/>
          <w:color w:val="F79646" w:themeColor="accent6"/>
          <w:sz w:val="36"/>
          <w:szCs w:val="36"/>
        </w:rPr>
        <w:t>…………………</w:t>
      </w:r>
    </w:p>
    <w:p w14:paraId="06C7756C" w14:textId="77777777" w:rsidR="003D4968" w:rsidRPr="004625D2" w:rsidRDefault="003D4968">
      <w:pPr>
        <w:rPr>
          <w:b/>
          <w:bCs/>
          <w:color w:val="76923C" w:themeColor="accent3" w:themeShade="BF"/>
          <w:sz w:val="28"/>
          <w:szCs w:val="28"/>
        </w:rPr>
      </w:pPr>
      <w:r>
        <w:rPr>
          <w:rFonts w:ascii="Segoe UI Emoji" w:hAnsi="Segoe UI Emoji" w:cs="Segoe UI Emoji"/>
          <w:b/>
          <w:bCs/>
          <w:color w:val="F79646" w:themeColor="accent6"/>
          <w:sz w:val="36"/>
          <w:szCs w:val="36"/>
        </w:rPr>
        <w:t xml:space="preserve">                           </w:t>
      </w:r>
      <w:r w:rsidRPr="003D4968">
        <w:rPr>
          <w:rFonts w:ascii="Segoe UI Emoji" w:hAnsi="Segoe UI Emoji" w:cs="Segoe UI Emoji"/>
          <w:b/>
          <w:bCs/>
          <w:color w:val="7030A0"/>
          <w:sz w:val="36"/>
          <w:szCs w:val="36"/>
        </w:rPr>
        <w:t>The End</w:t>
      </w:r>
    </w:p>
    <w:sectPr w:rsidR="003D4968" w:rsidRPr="004625D2" w:rsidSect="003D4968">
      <w:pgSz w:w="12240" w:h="15840"/>
      <w:pgMar w:top="1440" w:right="1800" w:bottom="1440" w:left="18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635505">
    <w:abstractNumId w:val="8"/>
  </w:num>
  <w:num w:numId="2" w16cid:durableId="1176262026">
    <w:abstractNumId w:val="6"/>
  </w:num>
  <w:num w:numId="3" w16cid:durableId="978413861">
    <w:abstractNumId w:val="5"/>
  </w:num>
  <w:num w:numId="4" w16cid:durableId="1397313496">
    <w:abstractNumId w:val="4"/>
  </w:num>
  <w:num w:numId="5" w16cid:durableId="346564619">
    <w:abstractNumId w:val="7"/>
  </w:num>
  <w:num w:numId="6" w16cid:durableId="1473668385">
    <w:abstractNumId w:val="3"/>
  </w:num>
  <w:num w:numId="7" w16cid:durableId="1164861347">
    <w:abstractNumId w:val="2"/>
  </w:num>
  <w:num w:numId="8" w16cid:durableId="1678119682">
    <w:abstractNumId w:val="1"/>
  </w:num>
  <w:num w:numId="9" w16cid:durableId="150316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05EF"/>
    <w:rsid w:val="00102F3F"/>
    <w:rsid w:val="0015074B"/>
    <w:rsid w:val="0029639D"/>
    <w:rsid w:val="00326F90"/>
    <w:rsid w:val="003D4968"/>
    <w:rsid w:val="004625D2"/>
    <w:rsid w:val="00754F6E"/>
    <w:rsid w:val="00946BF9"/>
    <w:rsid w:val="00AA1D8D"/>
    <w:rsid w:val="00B47730"/>
    <w:rsid w:val="00B81190"/>
    <w:rsid w:val="00C10B74"/>
    <w:rsid w:val="00C669FA"/>
    <w:rsid w:val="00CB0664"/>
    <w:rsid w:val="00F97CAB"/>
    <w:rsid w:val="00FC4C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7A15E6"/>
  <w14:defaultImageDpi w14:val="300"/>
  <w15:docId w15:val="{362C9195-B8E5-4F10-9A6C-D21E3BE3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syed</cp:lastModifiedBy>
  <cp:revision>2</cp:revision>
  <cp:lastPrinted>2024-12-21T15:35:00Z</cp:lastPrinted>
  <dcterms:created xsi:type="dcterms:W3CDTF">2024-12-21T16:08:00Z</dcterms:created>
  <dcterms:modified xsi:type="dcterms:W3CDTF">2024-12-21T16:08:00Z</dcterms:modified>
  <cp:category/>
</cp:coreProperties>
</file>